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CB" w:rsidRDefault="00482EA6">
      <w:pPr>
        <w:pStyle w:val="Title"/>
      </w:pPr>
      <w:r>
        <w:t>Early Stage Diabetes Prediction</w:t>
      </w:r>
    </w:p>
    <w:p w:rsidR="00C469CB" w:rsidRDefault="00482EA6">
      <w:pPr>
        <w:pStyle w:val="Heading1"/>
      </w:pPr>
      <w:r>
        <w:t>Project Overview</w:t>
      </w:r>
    </w:p>
    <w:p w:rsidR="00C469CB" w:rsidRDefault="00482EA6">
      <w:r>
        <w:t>This project applies various machine learning algorithms to predict early-stage diabetes using a dataset of diagnostic measurements. The goal is to use predictive analytics to identify at-risk i</w:t>
      </w:r>
      <w:r>
        <w:t>ndividuals early and ensure timely medical intervention.</w:t>
      </w:r>
    </w:p>
    <w:p w:rsidR="00C469CB" w:rsidRDefault="00482EA6">
      <w:pPr>
        <w:pStyle w:val="Heading1"/>
      </w:pPr>
      <w:r>
        <w:t>Dataset</w:t>
      </w:r>
    </w:p>
    <w:p w:rsidR="00C469CB" w:rsidRDefault="00482EA6">
      <w:r>
        <w:t>The dataset `diabetes_data_upload.csv` includes 520 instances with 17 attributes, such as Age, Gender, Polyuria, Polydipsia, and other symptoms related to diabetes, alongside a target variabl</w:t>
      </w:r>
      <w:r>
        <w:t>e indicating the presence of diabetes.</w:t>
      </w:r>
    </w:p>
    <w:p w:rsidR="00C469CB" w:rsidRDefault="00482EA6">
      <w:pPr>
        <w:pStyle w:val="Heading1"/>
      </w:pPr>
      <w:r>
        <w:t>Features</w:t>
      </w:r>
    </w:p>
    <w:p w:rsidR="00C469CB" w:rsidRDefault="00482EA6">
      <w:r>
        <w:t>- Data preprocessing and exploration</w:t>
      </w:r>
      <w:r>
        <w:br/>
        <w:t>- Feature selection and engineering</w:t>
      </w:r>
      <w:r>
        <w:br/>
        <w:t>- Model training with Logistic Regression, Random Forest, and XGBoost</w:t>
      </w:r>
      <w:r>
        <w:br/>
        <w:t>- Evaluation using accuracy, precision, recall, F1-score, and ROC</w:t>
      </w:r>
      <w:r>
        <w:t xml:space="preserve"> AUC</w:t>
      </w:r>
    </w:p>
    <w:p w:rsidR="00C469CB" w:rsidRDefault="00482EA6">
      <w:pPr>
        <w:pStyle w:val="Heading1"/>
      </w:pPr>
      <w:r>
        <w:t>Technologies Used</w:t>
      </w:r>
    </w:p>
    <w:p w:rsidR="00C469CB" w:rsidRDefault="00550FB2">
      <w:r>
        <w:t>- Python 3</w:t>
      </w:r>
      <w:r w:rsidR="00482EA6">
        <w:br/>
        <w:t>- Pandas for data manipulation</w:t>
      </w:r>
      <w:r w:rsidR="00482EA6">
        <w:br/>
        <w:t>- NumPy for numerical operations</w:t>
      </w:r>
      <w:r w:rsidR="00482EA6">
        <w:br/>
        <w:t>- Matplotlib and Seaborn for visualization</w:t>
      </w:r>
      <w:r w:rsidR="00482EA6">
        <w:br/>
        <w:t>- Scikit-learn for model building and evaluation</w:t>
      </w:r>
      <w:r w:rsidR="00482EA6">
        <w:br/>
        <w:t>- XGBoost for improved accuracy</w:t>
      </w:r>
    </w:p>
    <w:p w:rsidR="00C469CB" w:rsidRDefault="00482EA6">
      <w:pPr>
        <w:pStyle w:val="Heading1"/>
      </w:pPr>
      <w:r>
        <w:t>Model Training and Evaluation</w:t>
      </w:r>
    </w:p>
    <w:p w:rsidR="00C469CB" w:rsidRDefault="00482EA6">
      <w:r>
        <w:t>Th</w:t>
      </w:r>
      <w:r>
        <w:t>e project explores various models, with Random Forest showing the best performance on the test data. Models were evaluated based on their accuracy, precision, recall, F1-score, and ROC AUC score.</w:t>
      </w:r>
    </w:p>
    <w:p w:rsidR="00C469CB" w:rsidRDefault="00482EA6">
      <w:pPr>
        <w:pStyle w:val="Heading1"/>
      </w:pPr>
      <w:r>
        <w:t>Results</w:t>
      </w:r>
    </w:p>
    <w:p w:rsidR="00C469CB" w:rsidRDefault="00482EA6">
      <w:r>
        <w:t>The Random Forest model achieved an accuracy of appr</w:t>
      </w:r>
      <w:r>
        <w:t>oximately 99%, demonstrating its effectiveness in predicting early-stage diabetes.</w:t>
      </w:r>
      <w:bookmarkStart w:id="0" w:name="_GoBack"/>
      <w:bookmarkEnd w:id="0"/>
    </w:p>
    <w:sectPr w:rsidR="00C469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EA6"/>
    <w:rsid w:val="00550FB2"/>
    <w:rsid w:val="00AA1D8D"/>
    <w:rsid w:val="00B47730"/>
    <w:rsid w:val="00BA384A"/>
    <w:rsid w:val="00C469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AD859"/>
  <w14:defaultImageDpi w14:val="300"/>
  <w15:docId w15:val="{94525153-795F-4769-B45B-C6D94CD2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9424D5-8C59-484B-9E16-0F750C18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1161</Characters>
  <Application>Microsoft Office Word</Application>
  <DocSecurity>0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2024-03-10T05:53:00Z</dcterms:created>
  <dcterms:modified xsi:type="dcterms:W3CDTF">2024-03-10T05:53:00Z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980830616b827b179deaabae39712dab47a4fe882de886371102322b01eed946</vt:lpwstr>
  </property>
</Properties>
</file>